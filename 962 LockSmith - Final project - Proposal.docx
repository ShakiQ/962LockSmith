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800" w:rsidRDefault="005F1800" w:rsidP="005F1800">
      <w:pPr>
        <w:pStyle w:val="Heading4"/>
      </w:pPr>
      <w:bookmarkStart w:id="0" w:name="_GoBack"/>
      <w:bookmarkEnd w:id="0"/>
      <w:r>
        <w:t>Proposal for Website</w:t>
      </w:r>
    </w:p>
    <w:p w:rsidR="005F1800" w:rsidRDefault="00135C47" w:rsidP="005F1800">
      <w:r>
        <w:pict>
          <v:rect id="_x0000_i1025" style="width:0;height:1.5pt" o:hralign="center" o:hrstd="t" o:hr="t" fillcolor="#a0a0a0" stroked="f"/>
        </w:pict>
      </w:r>
    </w:p>
    <w:p w:rsidR="005F1800" w:rsidRDefault="005F1800" w:rsidP="005F1800">
      <w:pPr>
        <w:pStyle w:val="NormalWeb"/>
      </w:pPr>
      <w:r>
        <w:rPr>
          <w:rStyle w:val="Strong"/>
        </w:rPr>
        <w:t>1. Introduction</w:t>
      </w:r>
    </w:p>
    <w:p w:rsidR="005F1800" w:rsidRDefault="005F1800" w:rsidP="005F1800">
      <w:pPr>
        <w:pStyle w:val="NormalWeb"/>
      </w:pPr>
      <w:r>
        <w:t>This document outlines the proposal for the development and deployment of a comprehensive job management website. The website will facilitate job posting, assignment, and management, providing a seamless interaction between job seekers and service providers.</w:t>
      </w:r>
    </w:p>
    <w:p w:rsidR="005F1800" w:rsidRDefault="005F1800" w:rsidP="005F1800">
      <w:pPr>
        <w:pStyle w:val="NormalWeb"/>
      </w:pPr>
      <w:r>
        <w:rPr>
          <w:rStyle w:val="Strong"/>
        </w:rPr>
        <w:t>2. Purpose of the Website</w:t>
      </w:r>
    </w:p>
    <w:p w:rsidR="005F1800" w:rsidRDefault="005F1800" w:rsidP="005F1800">
      <w:pPr>
        <w:pStyle w:val="NormalWeb"/>
      </w:pPr>
      <w:r>
        <w:t>The purpose of this website is to streamline the process of job management. It allows job seekers to find available jobs and enables service providers to post and manage job listings. The website ensures secure authentication and authorization mechanisms to protect user data and provide a smooth user experience.</w:t>
      </w:r>
    </w:p>
    <w:p w:rsidR="005F1800" w:rsidRDefault="005F1800" w:rsidP="005F1800">
      <w:pPr>
        <w:pStyle w:val="NormalWeb"/>
      </w:pPr>
      <w:r>
        <w:rPr>
          <w:rStyle w:val="Strong"/>
        </w:rPr>
        <w:t>3. Objectives</w:t>
      </w:r>
    </w:p>
    <w:p w:rsidR="005F1800" w:rsidRDefault="005F1800" w:rsidP="005F1800">
      <w:pPr>
        <w:numPr>
          <w:ilvl w:val="0"/>
          <w:numId w:val="10"/>
        </w:numPr>
        <w:spacing w:before="100" w:beforeAutospacing="1" w:after="100" w:afterAutospacing="1" w:line="240" w:lineRule="auto"/>
      </w:pPr>
      <w:r>
        <w:t>To provide a platform where job seekers can find and apply for jobs.</w:t>
      </w:r>
    </w:p>
    <w:p w:rsidR="005F1800" w:rsidRDefault="005F1800" w:rsidP="005F1800">
      <w:pPr>
        <w:numPr>
          <w:ilvl w:val="0"/>
          <w:numId w:val="10"/>
        </w:numPr>
        <w:spacing w:before="100" w:beforeAutospacing="1" w:after="100" w:afterAutospacing="1" w:line="240" w:lineRule="auto"/>
      </w:pPr>
      <w:r>
        <w:t>To enable service providers to post new job listings and manage existing ones.</w:t>
      </w:r>
    </w:p>
    <w:p w:rsidR="005F1800" w:rsidRDefault="005F1800" w:rsidP="005F1800">
      <w:pPr>
        <w:numPr>
          <w:ilvl w:val="0"/>
          <w:numId w:val="10"/>
        </w:numPr>
        <w:spacing w:before="100" w:beforeAutospacing="1" w:after="100" w:afterAutospacing="1" w:line="240" w:lineRule="auto"/>
      </w:pPr>
      <w:r>
        <w:t>To ensure secure authentication and authorization for all users.</w:t>
      </w:r>
    </w:p>
    <w:p w:rsidR="005F1800" w:rsidRDefault="005F1800" w:rsidP="005F1800">
      <w:pPr>
        <w:pStyle w:val="NormalWeb"/>
      </w:pPr>
      <w:r>
        <w:rPr>
          <w:rStyle w:val="Strong"/>
        </w:rPr>
        <w:t>4. Scope</w:t>
      </w:r>
    </w:p>
    <w:p w:rsidR="005F1800" w:rsidRDefault="005F1800" w:rsidP="005F1800">
      <w:pPr>
        <w:pStyle w:val="NormalWeb"/>
      </w:pPr>
      <w:r>
        <w:t>The website will include the following features:</w:t>
      </w:r>
    </w:p>
    <w:p w:rsidR="005F1800" w:rsidRDefault="005F1800" w:rsidP="005F1800">
      <w:pPr>
        <w:numPr>
          <w:ilvl w:val="0"/>
          <w:numId w:val="11"/>
        </w:numPr>
        <w:spacing w:before="100" w:beforeAutospacing="1" w:after="100" w:afterAutospacing="1" w:line="240" w:lineRule="auto"/>
      </w:pPr>
      <w:r>
        <w:t>User authentication and authorization.</w:t>
      </w:r>
    </w:p>
    <w:p w:rsidR="005F1800" w:rsidRDefault="005F1800" w:rsidP="005F1800">
      <w:pPr>
        <w:numPr>
          <w:ilvl w:val="0"/>
          <w:numId w:val="11"/>
        </w:numPr>
        <w:spacing w:before="100" w:beforeAutospacing="1" w:after="100" w:afterAutospacing="1" w:line="240" w:lineRule="auto"/>
      </w:pPr>
      <w:r>
        <w:t>Job management functionalities (CRUD operations).</w:t>
      </w:r>
    </w:p>
    <w:p w:rsidR="005F1800" w:rsidRDefault="005F1800" w:rsidP="005F1800">
      <w:pPr>
        <w:numPr>
          <w:ilvl w:val="0"/>
          <w:numId w:val="11"/>
        </w:numPr>
        <w:spacing w:before="100" w:beforeAutospacing="1" w:after="100" w:afterAutospacing="1" w:line="240" w:lineRule="auto"/>
      </w:pPr>
      <w:r>
        <w:t>Worker management functionalities (view worker details).</w:t>
      </w:r>
    </w:p>
    <w:p w:rsidR="005F1800" w:rsidRDefault="005F1800" w:rsidP="005F1800">
      <w:pPr>
        <w:pStyle w:val="NormalWeb"/>
      </w:pPr>
      <w:r>
        <w:rPr>
          <w:rStyle w:val="Strong"/>
        </w:rPr>
        <w:t>5. Technical Details</w:t>
      </w:r>
    </w:p>
    <w:p w:rsidR="005F1800" w:rsidRDefault="005F1800" w:rsidP="005F1800">
      <w:pPr>
        <w:numPr>
          <w:ilvl w:val="0"/>
          <w:numId w:val="12"/>
        </w:numPr>
        <w:spacing w:before="100" w:beforeAutospacing="1" w:after="100" w:afterAutospacing="1" w:line="240" w:lineRule="auto"/>
      </w:pPr>
      <w:r>
        <w:rPr>
          <w:rStyle w:val="Strong"/>
        </w:rPr>
        <w:t>Backend</w:t>
      </w:r>
      <w:r>
        <w:t>: Node.js with Express framework.</w:t>
      </w:r>
    </w:p>
    <w:p w:rsidR="005F1800" w:rsidRDefault="005F1800" w:rsidP="005F1800">
      <w:pPr>
        <w:numPr>
          <w:ilvl w:val="0"/>
          <w:numId w:val="12"/>
        </w:numPr>
        <w:spacing w:before="100" w:beforeAutospacing="1" w:after="100" w:afterAutospacing="1" w:line="240" w:lineRule="auto"/>
      </w:pPr>
      <w:r>
        <w:rPr>
          <w:rStyle w:val="Strong"/>
        </w:rPr>
        <w:t>Authentication</w:t>
      </w:r>
      <w:r>
        <w:t>: JSON Web Tokens (JWT).</w:t>
      </w:r>
    </w:p>
    <w:p w:rsidR="005F1800" w:rsidRDefault="005F1800" w:rsidP="005F1800">
      <w:pPr>
        <w:numPr>
          <w:ilvl w:val="0"/>
          <w:numId w:val="12"/>
        </w:numPr>
        <w:spacing w:before="100" w:beforeAutospacing="1" w:after="100" w:afterAutospacing="1" w:line="240" w:lineRule="auto"/>
      </w:pPr>
      <w:r>
        <w:rPr>
          <w:rStyle w:val="Strong"/>
        </w:rPr>
        <w:t>Database</w:t>
      </w:r>
      <w:r>
        <w:t>: JSON files for simplicity and demonstration purposes.</w:t>
      </w:r>
    </w:p>
    <w:p w:rsidR="005F1800" w:rsidRDefault="005F1800" w:rsidP="005F1800">
      <w:pPr>
        <w:numPr>
          <w:ilvl w:val="0"/>
          <w:numId w:val="12"/>
        </w:numPr>
        <w:spacing w:before="100" w:beforeAutospacing="1" w:after="100" w:afterAutospacing="1" w:line="240" w:lineRule="auto"/>
      </w:pPr>
      <w:r>
        <w:rPr>
          <w:rStyle w:val="Strong"/>
        </w:rPr>
        <w:t>Controllers</w:t>
      </w:r>
      <w:r>
        <w:t>: Separation of logic into controllers for better code organization and maintenance.</w:t>
      </w:r>
    </w:p>
    <w:p w:rsidR="005F1800" w:rsidRDefault="005F1800" w:rsidP="005F1800">
      <w:pPr>
        <w:pStyle w:val="NormalWeb"/>
      </w:pPr>
      <w:r>
        <w:rPr>
          <w:rStyle w:val="Strong"/>
        </w:rPr>
        <w:t>6. Controllers</w:t>
      </w:r>
    </w:p>
    <w:p w:rsidR="005F1800" w:rsidRDefault="005F1800" w:rsidP="005F1800">
      <w:pPr>
        <w:numPr>
          <w:ilvl w:val="0"/>
          <w:numId w:val="13"/>
        </w:numPr>
        <w:spacing w:before="100" w:beforeAutospacing="1" w:after="100" w:afterAutospacing="1" w:line="240" w:lineRule="auto"/>
      </w:pPr>
      <w:r>
        <w:rPr>
          <w:rStyle w:val="Strong"/>
        </w:rPr>
        <w:t>Jobs Controller</w:t>
      </w:r>
      <w:r>
        <w:t>: Manages all job-related operations.</w:t>
      </w:r>
    </w:p>
    <w:p w:rsidR="005F1800" w:rsidRDefault="005F1800" w:rsidP="005F1800">
      <w:pPr>
        <w:numPr>
          <w:ilvl w:val="0"/>
          <w:numId w:val="13"/>
        </w:numPr>
        <w:spacing w:before="100" w:beforeAutospacing="1" w:after="100" w:afterAutospacing="1" w:line="240" w:lineRule="auto"/>
      </w:pPr>
      <w:r>
        <w:rPr>
          <w:rStyle w:val="Strong"/>
        </w:rPr>
        <w:t>Workers Controller</w:t>
      </w:r>
      <w:r>
        <w:t>: Manages all worker-related operations.</w:t>
      </w:r>
    </w:p>
    <w:p w:rsidR="005F1800" w:rsidRDefault="005F1800" w:rsidP="005F1800">
      <w:pPr>
        <w:pStyle w:val="NormalWeb"/>
      </w:pPr>
      <w:r>
        <w:rPr>
          <w:rStyle w:val="Strong"/>
        </w:rPr>
        <w:t>7. Conclusion</w:t>
      </w:r>
    </w:p>
    <w:p w:rsidR="005F1800" w:rsidRDefault="005F1800" w:rsidP="005F1800">
      <w:pPr>
        <w:pStyle w:val="NormalWeb"/>
      </w:pPr>
      <w:r>
        <w:lastRenderedPageBreak/>
        <w:t>This proposal outlines the development of a job management website with secure user authentication, job posting, and management features. The addition of controllers enhances the maintainability and scalability of the application.</w:t>
      </w:r>
    </w:p>
    <w:p w:rsidR="002538B1" w:rsidRPr="005F1800" w:rsidRDefault="002538B1" w:rsidP="005F1800"/>
    <w:sectPr w:rsidR="002538B1" w:rsidRPr="005F18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372BCF"/>
    <w:multiLevelType w:val="multilevel"/>
    <w:tmpl w:val="B3A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F79C3"/>
    <w:multiLevelType w:val="multilevel"/>
    <w:tmpl w:val="1D38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73E74"/>
    <w:multiLevelType w:val="multilevel"/>
    <w:tmpl w:val="554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E099E"/>
    <w:multiLevelType w:val="multilevel"/>
    <w:tmpl w:val="5FF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5C47"/>
    <w:rsid w:val="0015074B"/>
    <w:rsid w:val="002538B1"/>
    <w:rsid w:val="0029639D"/>
    <w:rsid w:val="00326F90"/>
    <w:rsid w:val="005F18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D9C1926-D5E1-4257-BBA1-3A3F21CA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F18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123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55CC4-44DB-44A8-A948-B507AF8F9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5</cp:revision>
  <dcterms:created xsi:type="dcterms:W3CDTF">2013-12-23T23:15:00Z</dcterms:created>
  <dcterms:modified xsi:type="dcterms:W3CDTF">2024-06-23T01:40:00Z</dcterms:modified>
  <cp:category/>
</cp:coreProperties>
</file>